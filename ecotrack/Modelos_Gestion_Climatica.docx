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4F76A" w14:textId="1ED96A93" w:rsidR="001F5AA7" w:rsidRPr="00B842FC" w:rsidRDefault="00990838">
      <w:pPr>
        <w:pStyle w:val="Ttulo"/>
        <w:rPr>
          <w:lang w:val="es-CO"/>
        </w:rPr>
      </w:pPr>
      <w:r>
        <w:rPr>
          <w:lang w:val="es-CO"/>
        </w:rPr>
        <w:t>Modelos</w:t>
      </w:r>
      <w:r w:rsidR="00000000" w:rsidRPr="00B842FC">
        <w:rPr>
          <w:lang w:val="es-CO"/>
        </w:rPr>
        <w:t xml:space="preserve"> Proyecto de Gestión Climática</w:t>
      </w:r>
    </w:p>
    <w:p w14:paraId="5BD48BF3" w14:textId="45D079C9" w:rsidR="001F5AA7" w:rsidRPr="00B842FC" w:rsidRDefault="00B842FC">
      <w:pPr>
        <w:rPr>
          <w:lang w:val="es-CO"/>
        </w:rPr>
      </w:pPr>
      <w:r w:rsidRPr="00B842FC">
        <w:rPr>
          <w:lang w:val="es-CO"/>
        </w:rPr>
        <w:t>A continuaci</w:t>
      </w:r>
      <w:r>
        <w:rPr>
          <w:lang w:val="es-CO"/>
        </w:rPr>
        <w:t>ó</w:t>
      </w:r>
      <w:r w:rsidRPr="00B842FC">
        <w:rPr>
          <w:lang w:val="es-CO"/>
        </w:rPr>
        <w:t>n</w:t>
      </w:r>
      <w:r w:rsidR="001946AC">
        <w:rPr>
          <w:lang w:val="es-CO"/>
        </w:rPr>
        <w:t>,</w:t>
      </w:r>
      <w:r w:rsidRPr="00B842FC">
        <w:rPr>
          <w:lang w:val="es-CO"/>
        </w:rPr>
        <w:t xml:space="preserve"> se </w:t>
      </w:r>
      <w:r w:rsidR="00000000" w:rsidRPr="00B842FC">
        <w:rPr>
          <w:lang w:val="es-CO"/>
        </w:rPr>
        <w:t>describe</w:t>
      </w:r>
      <w:r>
        <w:rPr>
          <w:lang w:val="es-CO"/>
        </w:rPr>
        <w:t>n</w:t>
      </w:r>
      <w:r w:rsidR="00000000" w:rsidRPr="00B842FC">
        <w:rPr>
          <w:lang w:val="es-CO"/>
        </w:rPr>
        <w:t xml:space="preserve"> los modelos</w:t>
      </w:r>
      <w:r w:rsidR="00990838">
        <w:rPr>
          <w:lang w:val="es-CO"/>
        </w:rPr>
        <w:t xml:space="preserve"> y CRUD</w:t>
      </w:r>
      <w:r w:rsidR="00990838" w:rsidRPr="00990838">
        <w:rPr>
          <w:lang w:val="es-CO"/>
        </w:rPr>
        <w:t>’s</w:t>
      </w:r>
      <w:r w:rsidR="00000000" w:rsidRPr="00B842FC">
        <w:rPr>
          <w:lang w:val="es-CO"/>
        </w:rPr>
        <w:t xml:space="preserve"> implementados para </w:t>
      </w:r>
      <w:r w:rsidR="001946AC">
        <w:rPr>
          <w:lang w:val="es-CO"/>
        </w:rPr>
        <w:t>la</w:t>
      </w:r>
      <w:r w:rsidR="00000000" w:rsidRPr="00B842FC">
        <w:rPr>
          <w:lang w:val="es-CO"/>
        </w:rPr>
        <w:t xml:space="preserve"> aplicación orientada a la gestión de datos sobre emisiones de gases de efecto invernadero, políticas climáticas, acuerdos internacionales y alertas. La estructura está basada en un modelo relacional bien definido que garantiza la integridad referencial entre las entidades.</w:t>
      </w:r>
      <w:r w:rsidR="00000000" w:rsidRPr="00B842FC">
        <w:rPr>
          <w:lang w:val="es-CO"/>
        </w:rPr>
        <w:br/>
      </w:r>
    </w:p>
    <w:p w14:paraId="0409DF71" w14:textId="49DA36A2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t>Modelo</w:t>
      </w:r>
      <w:r w:rsidR="00ED1EE8">
        <w:rPr>
          <w:lang w:val="es-CO"/>
        </w:rPr>
        <w:t xml:space="preserve"> CRUD</w:t>
      </w:r>
      <w:r w:rsidRPr="00B842FC">
        <w:rPr>
          <w:lang w:val="es-CO"/>
        </w:rPr>
        <w:t>: Pais</w:t>
      </w:r>
    </w:p>
    <w:p w14:paraId="09CDB6B0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Representa información básica de un país, incluyendo región, población y PIB.</w:t>
      </w:r>
    </w:p>
    <w:p w14:paraId="3C490393" w14:textId="581AFE3C" w:rsidR="00B842FC" w:rsidRDefault="00000000">
      <w:r w:rsidRPr="00B842FC">
        <w:br/>
      </w:r>
      <w:r>
        <w:t>class Pais(models.Model):</w:t>
      </w:r>
      <w:r>
        <w:br/>
        <w:t xml:space="preserve">    nombre = models.CharField(max_length=100)</w:t>
      </w:r>
      <w:r>
        <w:br/>
        <w:t xml:space="preserve">    region = models.CharField(max_length=100)</w:t>
      </w:r>
      <w:r>
        <w:br/>
        <w:t xml:space="preserve">    poblacion = models.PositiveIntegerField()</w:t>
      </w:r>
      <w:r>
        <w:br/>
        <w:t xml:space="preserve">    pib = models.DecimalField(max_digits=15, decimal_places=2)</w:t>
      </w:r>
      <w:r>
        <w:br/>
      </w:r>
      <w:r>
        <w:br/>
        <w:t xml:space="preserve">    class Meta:</w:t>
      </w:r>
      <w:r>
        <w:br/>
        <w:t xml:space="preserve">        verbose_name = "País"</w:t>
      </w:r>
      <w:r>
        <w:br/>
        <w:t xml:space="preserve">        verbose_name_plural = "Países"</w:t>
      </w:r>
      <w:r>
        <w:br/>
        <w:t xml:space="preserve">        db_table = "pais"</w:t>
      </w:r>
      <w:r>
        <w:br/>
        <w:t xml:space="preserve">        ordering = ['id']</w:t>
      </w:r>
      <w:r>
        <w:br/>
      </w:r>
    </w:p>
    <w:p w14:paraId="2A3E22EE" w14:textId="56CE1D5B" w:rsidR="00B842FC" w:rsidRDefault="00B842FC">
      <w:r w:rsidRPr="00B842FC">
        <w:drawing>
          <wp:inline distT="0" distB="0" distL="0" distR="0" wp14:anchorId="3F491816" wp14:editId="6109FA24">
            <wp:extent cx="5448300" cy="2493645"/>
            <wp:effectExtent l="0" t="0" r="0" b="1905"/>
            <wp:docPr id="1255817360" name="Imagen 1" descr="Interfaz de usuario gráfica, Texto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17360" name="Imagen 1" descr="Interfaz de usuario gráfica, Texto, Correo electrónico, Sitio web&#10;&#10;El contenido generado por IA puede ser incorrecto."/>
                    <pic:cNvPicPr/>
                  </pic:nvPicPr>
                  <pic:blipFill rotWithShape="1">
                    <a:blip r:embed="rId6"/>
                    <a:srcRect l="695" t="7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9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5E7D5" w14:textId="6F96250F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lastRenderedPageBreak/>
        <w:t>Modelo</w:t>
      </w:r>
      <w:r w:rsidR="00ED1EE8">
        <w:rPr>
          <w:lang w:val="es-CO"/>
        </w:rPr>
        <w:t xml:space="preserve"> CRUD</w:t>
      </w:r>
      <w:r w:rsidRPr="00B842FC">
        <w:rPr>
          <w:lang w:val="es-CO"/>
        </w:rPr>
        <w:t>: PoliticaClimatica</w:t>
      </w:r>
    </w:p>
    <w:p w14:paraId="660BADAB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Representa una política relacionada con cambio climático emitida por un país.</w:t>
      </w:r>
    </w:p>
    <w:p w14:paraId="69126A69" w14:textId="77777777" w:rsidR="001F5AA7" w:rsidRDefault="00000000">
      <w:pPr>
        <w:rPr>
          <w:lang w:val="es-CO"/>
        </w:rPr>
      </w:pPr>
      <w:r w:rsidRPr="00B842FC">
        <w:rPr>
          <w:lang w:val="es-CO"/>
        </w:rPr>
        <w:br/>
        <w:t>class PoliticaClimatica(models.Model):</w:t>
      </w:r>
      <w:r w:rsidRPr="00B842FC">
        <w:rPr>
          <w:lang w:val="es-CO"/>
        </w:rPr>
        <w:br/>
        <w:t xml:space="preserve">    pais = models.ForeignKey(Pais, on_delete=models.CASCADE)</w:t>
      </w:r>
      <w:r w:rsidRPr="00B842FC">
        <w:rPr>
          <w:lang w:val="es-CO"/>
        </w:rPr>
        <w:br/>
        <w:t xml:space="preserve">    titulo = models.CharField(max_length=200)</w:t>
      </w:r>
      <w:r w:rsidRPr="00B842FC">
        <w:rPr>
          <w:lang w:val="es-CO"/>
        </w:rPr>
        <w:br/>
        <w:t xml:space="preserve">    descripcion_politica = models.TextField()</w:t>
      </w:r>
      <w:r w:rsidRPr="00B842FC">
        <w:rPr>
          <w:lang w:val="es-CO"/>
        </w:rPr>
        <w:br/>
        <w:t xml:space="preserve">    fecha_publicacion = models.DateField()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"Política Climática"</w:t>
      </w:r>
      <w:r w:rsidRPr="00B842FC">
        <w:rPr>
          <w:lang w:val="es-CO"/>
        </w:rPr>
        <w:br/>
        <w:t xml:space="preserve">        verbose_name_plural = "Políticas Climáticas"</w:t>
      </w:r>
      <w:r w:rsidRPr="00B842FC">
        <w:rPr>
          <w:lang w:val="es-CO"/>
        </w:rPr>
        <w:br/>
        <w:t xml:space="preserve">        db_table = "politica_climatica"</w:t>
      </w:r>
      <w:r w:rsidRPr="00B842FC">
        <w:rPr>
          <w:lang w:val="es-CO"/>
        </w:rPr>
        <w:br/>
        <w:t xml:space="preserve">        ordering = ['id']</w:t>
      </w:r>
      <w:r w:rsidRPr="00B842FC">
        <w:rPr>
          <w:lang w:val="es-CO"/>
        </w:rPr>
        <w:br/>
      </w:r>
    </w:p>
    <w:p w14:paraId="4E8A52CE" w14:textId="716F5D81" w:rsidR="00B842FC" w:rsidRPr="00B842FC" w:rsidRDefault="00B842FC">
      <w:pPr>
        <w:rPr>
          <w:lang w:val="es-CO"/>
        </w:rPr>
      </w:pPr>
      <w:r w:rsidRPr="00B842FC">
        <w:rPr>
          <w:lang w:val="es-CO"/>
        </w:rPr>
        <w:drawing>
          <wp:inline distT="0" distB="0" distL="0" distR="0" wp14:anchorId="58630BEF" wp14:editId="5DD2CF53">
            <wp:extent cx="5486400" cy="2551430"/>
            <wp:effectExtent l="0" t="0" r="0" b="1270"/>
            <wp:docPr id="50478791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8791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090" w14:textId="50ECA167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t>Modelo</w:t>
      </w:r>
      <w:r w:rsidR="00ED1EE8">
        <w:rPr>
          <w:lang w:val="es-CO"/>
        </w:rPr>
        <w:t xml:space="preserve"> </w:t>
      </w:r>
      <w:r w:rsidR="00ED1EE8">
        <w:rPr>
          <w:lang w:val="es-CO"/>
        </w:rPr>
        <w:t>CRUD</w:t>
      </w:r>
      <w:r w:rsidRPr="00B842FC">
        <w:rPr>
          <w:lang w:val="es-CO"/>
        </w:rPr>
        <w:t>: AcuerdoInternacional</w:t>
      </w:r>
    </w:p>
    <w:p w14:paraId="6418C5CC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Contiene los detalles de acuerdos internacionales sobre medio ambiente.</w:t>
      </w:r>
    </w:p>
    <w:p w14:paraId="256919E0" w14:textId="77777777" w:rsidR="001F5AA7" w:rsidRDefault="00000000">
      <w:pPr>
        <w:rPr>
          <w:lang w:val="es-CO"/>
        </w:rPr>
      </w:pPr>
      <w:r w:rsidRPr="00B842FC">
        <w:rPr>
          <w:lang w:val="es-CO"/>
        </w:rPr>
        <w:br/>
        <w:t>class AcuerdoInternacional(models.Model):</w:t>
      </w:r>
      <w:r w:rsidRPr="00B842FC">
        <w:rPr>
          <w:lang w:val="es-CO"/>
        </w:rPr>
        <w:br/>
        <w:t xml:space="preserve">    nombre = models.CharField(max_length=200)</w:t>
      </w:r>
      <w:r w:rsidRPr="00B842FC">
        <w:rPr>
          <w:lang w:val="es-CO"/>
        </w:rPr>
        <w:br/>
        <w:t xml:space="preserve">    fecha_firma = models.DateField()</w:t>
      </w:r>
      <w:r w:rsidRPr="00B842FC">
        <w:rPr>
          <w:lang w:val="es-CO"/>
        </w:rPr>
        <w:br/>
        <w:t xml:space="preserve">    descripcion = models.TextField()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"Acuerdo Internacional"</w:t>
      </w:r>
      <w:r w:rsidRPr="00B842FC">
        <w:rPr>
          <w:lang w:val="es-CO"/>
        </w:rPr>
        <w:br/>
      </w:r>
      <w:r w:rsidRPr="00B842FC">
        <w:rPr>
          <w:lang w:val="es-CO"/>
        </w:rPr>
        <w:lastRenderedPageBreak/>
        <w:t xml:space="preserve">        verbose_name_plural = "Acuerdos Internacionales"</w:t>
      </w:r>
      <w:r w:rsidRPr="00B842FC">
        <w:rPr>
          <w:lang w:val="es-CO"/>
        </w:rPr>
        <w:br/>
        <w:t xml:space="preserve">        db_table = "acuerdo_internacional"</w:t>
      </w:r>
      <w:r w:rsidRPr="00B842FC">
        <w:rPr>
          <w:lang w:val="es-CO"/>
        </w:rPr>
        <w:br/>
        <w:t xml:space="preserve">        ordering = ['id']</w:t>
      </w:r>
      <w:r w:rsidRPr="00B842FC">
        <w:rPr>
          <w:lang w:val="es-CO"/>
        </w:rPr>
        <w:br/>
      </w:r>
    </w:p>
    <w:p w14:paraId="72874E55" w14:textId="5FC630B8" w:rsidR="00B842FC" w:rsidRPr="00B842FC" w:rsidRDefault="00B842FC">
      <w:pPr>
        <w:rPr>
          <w:lang w:val="es-CO"/>
        </w:rPr>
      </w:pPr>
      <w:r w:rsidRPr="00B842FC">
        <w:rPr>
          <w:lang w:val="es-CO"/>
        </w:rPr>
        <w:drawing>
          <wp:inline distT="0" distB="0" distL="0" distR="0" wp14:anchorId="5147DC62" wp14:editId="7A6FF2C0">
            <wp:extent cx="5486400" cy="2531110"/>
            <wp:effectExtent l="0" t="0" r="0" b="2540"/>
            <wp:docPr id="832395132" name="Imagen 1" descr="Interfaz de usuario gráfica, Texto, Aplicación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95132" name="Imagen 1" descr="Interfaz de usuario gráfica, Texto, Aplicación, Correo electrónico, Sitio web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6D08" w14:textId="65034745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t>Modelo</w:t>
      </w:r>
      <w:r w:rsidR="00ED1EE8">
        <w:rPr>
          <w:lang w:val="es-CO"/>
        </w:rPr>
        <w:t xml:space="preserve"> </w:t>
      </w:r>
      <w:r w:rsidR="00ED1EE8">
        <w:rPr>
          <w:lang w:val="es-CO"/>
        </w:rPr>
        <w:t>CRUD</w:t>
      </w:r>
      <w:r w:rsidRPr="00B842FC">
        <w:rPr>
          <w:lang w:val="es-CO"/>
        </w:rPr>
        <w:t>: PaisAcuerdo</w:t>
      </w:r>
    </w:p>
    <w:p w14:paraId="79EDB0C2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Modelo intermedio para registrar la adhesión de un país a un acuerdo internacional.</w:t>
      </w:r>
    </w:p>
    <w:p w14:paraId="78D3974D" w14:textId="77777777" w:rsidR="00B842FC" w:rsidRDefault="00000000">
      <w:pPr>
        <w:rPr>
          <w:lang w:val="es-CO"/>
        </w:rPr>
      </w:pPr>
      <w:r w:rsidRPr="00B842FC">
        <w:rPr>
          <w:lang w:val="es-CO"/>
        </w:rPr>
        <w:br/>
        <w:t>class PaisAcuerdo(models.Model):</w:t>
      </w:r>
      <w:r w:rsidRPr="00B842FC">
        <w:rPr>
          <w:lang w:val="es-CO"/>
        </w:rPr>
        <w:br/>
        <w:t xml:space="preserve">    pais = models.ForeignKey(Pais, on_delete=models.CASCADE)</w:t>
      </w:r>
      <w:r w:rsidRPr="00B842FC">
        <w:rPr>
          <w:lang w:val="es-CO"/>
        </w:rPr>
        <w:br/>
        <w:t xml:space="preserve">    acuerdo = models.ForeignKey(AcuerdoInternacional, on_delete=models.CASCADE)</w:t>
      </w:r>
      <w:r w:rsidRPr="00B842FC">
        <w:rPr>
          <w:lang w:val="es-CO"/>
        </w:rPr>
        <w:br/>
        <w:t xml:space="preserve">    fecha_adhesion = models.DateField()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"Adhesión de País a Acuerdo"</w:t>
      </w:r>
      <w:r w:rsidRPr="00B842FC">
        <w:rPr>
          <w:lang w:val="es-CO"/>
        </w:rPr>
        <w:br/>
        <w:t xml:space="preserve">        verbose_name_plural = "Adhesiones de Países a Acuerdos"</w:t>
      </w:r>
      <w:r w:rsidRPr="00B842FC">
        <w:rPr>
          <w:lang w:val="es-CO"/>
        </w:rPr>
        <w:br/>
        <w:t xml:space="preserve">        db_table = "pais_acuerdo"</w:t>
      </w:r>
      <w:r w:rsidRPr="00B842FC">
        <w:rPr>
          <w:lang w:val="es-CO"/>
        </w:rPr>
        <w:br/>
        <w:t xml:space="preserve">        ordering = ['id']</w:t>
      </w:r>
      <w:r w:rsidRPr="00B842FC">
        <w:rPr>
          <w:lang w:val="es-CO"/>
        </w:rPr>
        <w:br/>
        <w:t xml:space="preserve">        unique_together = ('pais', 'acuerdo')</w:t>
      </w:r>
    </w:p>
    <w:p w14:paraId="559A7B25" w14:textId="77777777" w:rsidR="00B842FC" w:rsidRDefault="00B842FC">
      <w:pPr>
        <w:rPr>
          <w:lang w:val="es-CO"/>
        </w:rPr>
      </w:pPr>
    </w:p>
    <w:p w14:paraId="2EA2EF0D" w14:textId="6860689F" w:rsidR="001F5AA7" w:rsidRDefault="00000000">
      <w:pPr>
        <w:rPr>
          <w:lang w:val="es-CO"/>
        </w:rPr>
      </w:pPr>
      <w:r w:rsidRPr="00B842FC">
        <w:rPr>
          <w:lang w:val="es-CO"/>
        </w:rPr>
        <w:br/>
      </w:r>
    </w:p>
    <w:p w14:paraId="0309EA14" w14:textId="77777777" w:rsidR="00ED1EE8" w:rsidRPr="00B842FC" w:rsidRDefault="00ED1EE8">
      <w:pPr>
        <w:rPr>
          <w:lang w:val="es-CO"/>
        </w:rPr>
      </w:pPr>
    </w:p>
    <w:p w14:paraId="3BB980D7" w14:textId="712036AF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lastRenderedPageBreak/>
        <w:t>Modelo</w:t>
      </w:r>
      <w:r w:rsidR="00ED1EE8">
        <w:rPr>
          <w:lang w:val="es-CO"/>
        </w:rPr>
        <w:t xml:space="preserve"> </w:t>
      </w:r>
      <w:r w:rsidR="00ED1EE8">
        <w:rPr>
          <w:lang w:val="es-CO"/>
        </w:rPr>
        <w:t>CRUD</w:t>
      </w:r>
      <w:r w:rsidRPr="00B842FC">
        <w:rPr>
          <w:lang w:val="es-CO"/>
        </w:rPr>
        <w:t>: SectorEconomico</w:t>
      </w:r>
    </w:p>
    <w:p w14:paraId="56909E02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Define un sector económico que puede generar emisiones.</w:t>
      </w:r>
    </w:p>
    <w:p w14:paraId="050A8DC5" w14:textId="77777777" w:rsidR="001F5AA7" w:rsidRDefault="00000000">
      <w:pPr>
        <w:rPr>
          <w:lang w:val="es-CO"/>
        </w:rPr>
      </w:pPr>
      <w:r w:rsidRPr="00B842FC">
        <w:rPr>
          <w:lang w:val="es-CO"/>
        </w:rPr>
        <w:br/>
        <w:t>class SectorEconomico(models.Model):</w:t>
      </w:r>
      <w:r w:rsidRPr="00B842FC">
        <w:rPr>
          <w:lang w:val="es-CO"/>
        </w:rPr>
        <w:br/>
        <w:t xml:space="preserve">    nombre_sector = models.CharField(max_length=100)</w:t>
      </w:r>
      <w:r w:rsidRPr="00B842FC">
        <w:rPr>
          <w:lang w:val="es-CO"/>
        </w:rPr>
        <w:br/>
        <w:t xml:space="preserve">    descripcion = models.TextField()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"Sector Económico"</w:t>
      </w:r>
      <w:r w:rsidRPr="00B842FC">
        <w:rPr>
          <w:lang w:val="es-CO"/>
        </w:rPr>
        <w:br/>
        <w:t xml:space="preserve">        verbose_name_plural = "Sectores Económicos"</w:t>
      </w:r>
      <w:r w:rsidRPr="00B842FC">
        <w:rPr>
          <w:lang w:val="es-CO"/>
        </w:rPr>
        <w:br/>
        <w:t xml:space="preserve">        db_table = "sector_economico"</w:t>
      </w:r>
      <w:r w:rsidRPr="00B842FC">
        <w:rPr>
          <w:lang w:val="es-CO"/>
        </w:rPr>
        <w:br/>
        <w:t xml:space="preserve">        ordering = ['id']</w:t>
      </w:r>
      <w:r w:rsidRPr="00B842FC">
        <w:rPr>
          <w:lang w:val="es-CO"/>
        </w:rPr>
        <w:br/>
      </w:r>
    </w:p>
    <w:p w14:paraId="1BC64C2A" w14:textId="4B6B05E5" w:rsidR="001946AC" w:rsidRPr="00B842FC" w:rsidRDefault="001946AC">
      <w:pPr>
        <w:rPr>
          <w:lang w:val="es-CO"/>
        </w:rPr>
      </w:pPr>
      <w:r w:rsidRPr="001946AC">
        <w:rPr>
          <w:lang w:val="es-CO"/>
        </w:rPr>
        <w:drawing>
          <wp:inline distT="0" distB="0" distL="0" distR="0" wp14:anchorId="63CDF56F" wp14:editId="6DE6FD9C">
            <wp:extent cx="5486400" cy="2506980"/>
            <wp:effectExtent l="0" t="0" r="0" b="7620"/>
            <wp:docPr id="1019337126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37126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6648" w14:textId="102C9F2F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t>Modelo</w:t>
      </w:r>
      <w:r w:rsidR="00ED1EE8">
        <w:rPr>
          <w:lang w:val="es-CO"/>
        </w:rPr>
        <w:t xml:space="preserve"> </w:t>
      </w:r>
      <w:r w:rsidR="00ED1EE8">
        <w:rPr>
          <w:lang w:val="es-CO"/>
        </w:rPr>
        <w:t>CRUD</w:t>
      </w:r>
      <w:r w:rsidRPr="00B842FC">
        <w:rPr>
          <w:lang w:val="es-CO"/>
        </w:rPr>
        <w:t>: Emision</w:t>
      </w:r>
    </w:p>
    <w:p w14:paraId="2E7995F9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Registra las emisiones de un país por sector y fecha.</w:t>
      </w:r>
    </w:p>
    <w:p w14:paraId="58ABAF1B" w14:textId="77777777" w:rsidR="00B842FC" w:rsidRDefault="00000000">
      <w:pPr>
        <w:rPr>
          <w:lang w:val="es-CO"/>
        </w:rPr>
      </w:pPr>
      <w:r w:rsidRPr="00B842FC">
        <w:rPr>
          <w:lang w:val="es-CO"/>
        </w:rPr>
        <w:br/>
        <w:t>class Emision(models.Model):</w:t>
      </w:r>
      <w:r w:rsidRPr="00B842FC">
        <w:rPr>
          <w:lang w:val="es-CO"/>
        </w:rPr>
        <w:br/>
        <w:t xml:space="preserve">    sector = models.ForeignKey(SectorEconomico, on_delete=models.CASCADE)</w:t>
      </w:r>
      <w:r w:rsidRPr="00B842FC">
        <w:rPr>
          <w:lang w:val="es-CO"/>
        </w:rPr>
        <w:br/>
        <w:t xml:space="preserve">    pais = models.ForeignKey(Pais, on_delete=models.CASCADE)</w:t>
      </w:r>
      <w:r w:rsidRPr="00B842FC">
        <w:rPr>
          <w:lang w:val="es-CO"/>
        </w:rPr>
        <w:br/>
        <w:t xml:space="preserve">    fecha = models.DateField()</w:t>
      </w:r>
      <w:r w:rsidRPr="00B842FC">
        <w:rPr>
          <w:lang w:val="es-CO"/>
        </w:rPr>
        <w:br/>
        <w:t xml:space="preserve">    cantidad_co2e = models.DecimalField(max_digits=12, decimal_places=3)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"Emisión"</w:t>
      </w:r>
      <w:r w:rsidRPr="00B842FC">
        <w:rPr>
          <w:lang w:val="es-CO"/>
        </w:rPr>
        <w:br/>
        <w:t xml:space="preserve">        verbose_name_plural = "Emisiones"</w:t>
      </w:r>
      <w:r w:rsidRPr="00B842FC">
        <w:rPr>
          <w:lang w:val="es-CO"/>
        </w:rPr>
        <w:br/>
      </w:r>
      <w:r w:rsidRPr="00B842FC">
        <w:rPr>
          <w:lang w:val="es-CO"/>
        </w:rPr>
        <w:lastRenderedPageBreak/>
        <w:t xml:space="preserve">        db_table = "emision"</w:t>
      </w:r>
      <w:r w:rsidRPr="00B842FC">
        <w:rPr>
          <w:lang w:val="es-CO"/>
        </w:rPr>
        <w:br/>
        <w:t xml:space="preserve">        ordering = ['id']</w:t>
      </w:r>
    </w:p>
    <w:p w14:paraId="65FADF4C" w14:textId="77777777" w:rsidR="00B842FC" w:rsidRDefault="00B842FC">
      <w:pPr>
        <w:rPr>
          <w:lang w:val="es-CO"/>
        </w:rPr>
      </w:pPr>
    </w:p>
    <w:p w14:paraId="097B45AE" w14:textId="127E24E5" w:rsidR="001F5AA7" w:rsidRPr="00B842FC" w:rsidRDefault="00B842FC">
      <w:pPr>
        <w:rPr>
          <w:lang w:val="es-CO"/>
        </w:rPr>
      </w:pPr>
      <w:r w:rsidRPr="00B842FC">
        <w:rPr>
          <w:lang w:val="es-CO"/>
        </w:rPr>
        <w:drawing>
          <wp:inline distT="0" distB="0" distL="0" distR="0" wp14:anchorId="0C5A3332" wp14:editId="5F7F67D3">
            <wp:extent cx="5486400" cy="2491105"/>
            <wp:effectExtent l="0" t="0" r="0" b="4445"/>
            <wp:docPr id="14818924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924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B842FC">
        <w:rPr>
          <w:lang w:val="es-CO"/>
        </w:rPr>
        <w:br/>
      </w:r>
    </w:p>
    <w:p w14:paraId="592CE97B" w14:textId="251DEA89" w:rsidR="001F5AA7" w:rsidRPr="00B842FC" w:rsidRDefault="00000000">
      <w:pPr>
        <w:pStyle w:val="Ttulo1"/>
        <w:rPr>
          <w:lang w:val="es-CO"/>
        </w:rPr>
      </w:pPr>
      <w:r w:rsidRPr="00B842FC">
        <w:rPr>
          <w:lang w:val="es-CO"/>
        </w:rPr>
        <w:t>Modelo</w:t>
      </w:r>
      <w:r w:rsidR="00ED1EE8">
        <w:rPr>
          <w:lang w:val="es-CO"/>
        </w:rPr>
        <w:t xml:space="preserve"> </w:t>
      </w:r>
      <w:r w:rsidR="00ED1EE8">
        <w:rPr>
          <w:lang w:val="es-CO"/>
        </w:rPr>
        <w:t>CRUD</w:t>
      </w:r>
      <w:r w:rsidRPr="00B842FC">
        <w:rPr>
          <w:lang w:val="es-CO"/>
        </w:rPr>
        <w:t>: AlertaEmision</w:t>
      </w:r>
    </w:p>
    <w:p w14:paraId="2B05FDE5" w14:textId="77777777" w:rsidR="001F5AA7" w:rsidRPr="00B842FC" w:rsidRDefault="00000000">
      <w:pPr>
        <w:rPr>
          <w:lang w:val="es-CO"/>
        </w:rPr>
      </w:pPr>
      <w:r w:rsidRPr="00B842FC">
        <w:rPr>
          <w:lang w:val="es-CO"/>
        </w:rPr>
        <w:t>Alerta generada cuando una emisión supera un umbral establecido.</w:t>
      </w:r>
    </w:p>
    <w:p w14:paraId="1FEA130F" w14:textId="77777777" w:rsidR="001F5AA7" w:rsidRDefault="00000000">
      <w:pPr>
        <w:rPr>
          <w:lang w:val="es-CO"/>
        </w:rPr>
      </w:pPr>
      <w:r w:rsidRPr="00B842FC">
        <w:rPr>
          <w:lang w:val="es-CO"/>
        </w:rPr>
        <w:br/>
        <w:t>class AlertaEmision(models.Model):</w:t>
      </w:r>
      <w:r w:rsidRPr="00B842FC">
        <w:rPr>
          <w:lang w:val="es-CO"/>
        </w:rPr>
        <w:br/>
        <w:t xml:space="preserve">    pais = models.ForeignKey(Pais, on_delete=models.CASCADE)</w:t>
      </w:r>
      <w:r w:rsidRPr="00B842FC">
        <w:rPr>
          <w:lang w:val="es-CO"/>
        </w:rPr>
        <w:br/>
        <w:t xml:space="preserve">    umbral = models.DecimalField(max_digits=12, decimal_places=3)</w:t>
      </w:r>
      <w:r w:rsidRPr="00B842FC">
        <w:rPr>
          <w:lang w:val="es-CO"/>
        </w:rPr>
        <w:br/>
        <w:t xml:space="preserve">    valor_emision = models.DecimalField(max_digits=12, decimal_places=3)</w:t>
      </w:r>
      <w:r w:rsidRPr="00B842FC">
        <w:rPr>
          <w:lang w:val="es-CO"/>
        </w:rPr>
        <w:br/>
        <w:t xml:space="preserve">    fecha_alerta = models.DateField()</w:t>
      </w:r>
      <w:r w:rsidRPr="00B842FC">
        <w:rPr>
          <w:lang w:val="es-CO"/>
        </w:rPr>
        <w:br/>
        <w:t xml:space="preserve">    estado = models.CharField(max_length=50)</w:t>
      </w:r>
      <w:r w:rsidRPr="00B842FC">
        <w:rPr>
          <w:lang w:val="es-CO"/>
        </w:rPr>
        <w:br/>
      </w:r>
      <w:r w:rsidRPr="00B842FC">
        <w:rPr>
          <w:lang w:val="es-CO"/>
        </w:rPr>
        <w:br/>
        <w:t xml:space="preserve">    class Meta:</w:t>
      </w:r>
      <w:r w:rsidRPr="00B842FC">
        <w:rPr>
          <w:lang w:val="es-CO"/>
        </w:rPr>
        <w:br/>
        <w:t xml:space="preserve">        verbose_name = "Alerta de Emisión"</w:t>
      </w:r>
      <w:r w:rsidRPr="00B842FC">
        <w:rPr>
          <w:lang w:val="es-CO"/>
        </w:rPr>
        <w:br/>
        <w:t xml:space="preserve">        verbose_name_plural = "Alertas de Emisión"</w:t>
      </w:r>
      <w:r w:rsidRPr="00B842FC">
        <w:rPr>
          <w:lang w:val="es-CO"/>
        </w:rPr>
        <w:br/>
        <w:t xml:space="preserve">        db_table = "alerta_emision"</w:t>
      </w:r>
      <w:r w:rsidRPr="00B842FC">
        <w:rPr>
          <w:lang w:val="es-CO"/>
        </w:rPr>
        <w:br/>
        <w:t xml:space="preserve">        ordering = ['id']</w:t>
      </w:r>
      <w:r w:rsidRPr="00B842FC">
        <w:rPr>
          <w:lang w:val="es-CO"/>
        </w:rPr>
        <w:br/>
      </w:r>
    </w:p>
    <w:p w14:paraId="02955088" w14:textId="378FE8C2" w:rsidR="00B842FC" w:rsidRPr="00B842FC" w:rsidRDefault="00B842FC">
      <w:pPr>
        <w:rPr>
          <w:lang w:val="es-CO"/>
        </w:rPr>
      </w:pPr>
      <w:r w:rsidRPr="00B842FC">
        <w:rPr>
          <w:lang w:val="es-CO"/>
        </w:rPr>
        <w:lastRenderedPageBreak/>
        <w:drawing>
          <wp:inline distT="0" distB="0" distL="0" distR="0" wp14:anchorId="26E13E6F" wp14:editId="36D692E4">
            <wp:extent cx="5486400" cy="2571750"/>
            <wp:effectExtent l="0" t="0" r="0" b="0"/>
            <wp:docPr id="1559992338" name="Imagen 1" descr="Interfaz de usuario gráfica, Texto, Correo electrónico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92338" name="Imagen 1" descr="Interfaz de usuario gráfica, Texto, Correo electrónico, Sitio web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2FC" w:rsidRPr="00B842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025891">
    <w:abstractNumId w:val="8"/>
  </w:num>
  <w:num w:numId="2" w16cid:durableId="862280091">
    <w:abstractNumId w:val="6"/>
  </w:num>
  <w:num w:numId="3" w16cid:durableId="451049262">
    <w:abstractNumId w:val="5"/>
  </w:num>
  <w:num w:numId="4" w16cid:durableId="2021395976">
    <w:abstractNumId w:val="4"/>
  </w:num>
  <w:num w:numId="5" w16cid:durableId="1429353211">
    <w:abstractNumId w:val="7"/>
  </w:num>
  <w:num w:numId="6" w16cid:durableId="1147358877">
    <w:abstractNumId w:val="3"/>
  </w:num>
  <w:num w:numId="7" w16cid:durableId="991182212">
    <w:abstractNumId w:val="2"/>
  </w:num>
  <w:num w:numId="8" w16cid:durableId="1035428169">
    <w:abstractNumId w:val="1"/>
  </w:num>
  <w:num w:numId="9" w16cid:durableId="103792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970"/>
    <w:rsid w:val="0006063C"/>
    <w:rsid w:val="0015074B"/>
    <w:rsid w:val="001946AC"/>
    <w:rsid w:val="001F5AA7"/>
    <w:rsid w:val="0029639D"/>
    <w:rsid w:val="00326F90"/>
    <w:rsid w:val="00990838"/>
    <w:rsid w:val="00AA1D8D"/>
    <w:rsid w:val="00B47730"/>
    <w:rsid w:val="00B842FC"/>
    <w:rsid w:val="00BA68F9"/>
    <w:rsid w:val="00CB0664"/>
    <w:rsid w:val="00ED1E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868210"/>
  <w14:defaultImageDpi w14:val="300"/>
  <w15:docId w15:val="{216A345B-709A-4A89-8837-DFF3F180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402</Words>
  <Characters>3478</Characters>
  <Application>Microsoft Office Word</Application>
  <DocSecurity>0</DocSecurity>
  <Lines>133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David Bohorquez</cp:lastModifiedBy>
  <cp:revision>6</cp:revision>
  <dcterms:created xsi:type="dcterms:W3CDTF">2013-12-23T23:15:00Z</dcterms:created>
  <dcterms:modified xsi:type="dcterms:W3CDTF">2025-06-24T22:33:00Z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b6d55292-3bdb-43e4-91dd-d8394c5a510b</vt:lpwstr>
  </property>
</Properties>
</file>